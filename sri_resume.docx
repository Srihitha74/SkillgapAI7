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0EEE" w14:textId="77777777" w:rsidR="00732905" w:rsidRDefault="00000000">
      <w:pPr>
        <w:jc w:val="center"/>
      </w:pPr>
      <w:r>
        <w:rPr>
          <w:b/>
          <w:sz w:val="40"/>
        </w:rPr>
        <w:t>Kalagarla Govardhini Srihitha</w:t>
      </w:r>
    </w:p>
    <w:p w14:paraId="1952C4DD" w14:textId="77777777" w:rsidR="00732905" w:rsidRDefault="00000000">
      <w:pPr>
        <w:jc w:val="center"/>
      </w:pPr>
      <w:r>
        <w:rPr>
          <w:i/>
          <w:sz w:val="24"/>
        </w:rPr>
        <w:t>Data Engineering for AI | B.Tech CSE Student</w:t>
      </w:r>
    </w:p>
    <w:p w14:paraId="004B5E1A" w14:textId="21E4CEF8" w:rsidR="00732905" w:rsidRDefault="00000000" w:rsidP="005D59CC">
      <w:pPr>
        <w:jc w:val="center"/>
      </w:pPr>
      <w:r>
        <w:t xml:space="preserve">📞 +91 7207686878   ✉️ govardhinisri2005@gmail.com   🔗 LinkedIn: </w:t>
      </w:r>
      <w:r>
        <w:rPr>
          <w:color w:val="0000FF"/>
        </w:rPr>
        <w:t>https://www.linkedin.com/in/srihitha-kalagarla-642318289/</w:t>
      </w:r>
    </w:p>
    <w:p w14:paraId="6665C42A" w14:textId="77777777" w:rsidR="00732905" w:rsidRDefault="00000000">
      <w:pPr>
        <w:pStyle w:val="Heading1"/>
      </w:pPr>
      <w:r>
        <w:t>SUMMARY</w:t>
      </w:r>
    </w:p>
    <w:p w14:paraId="69236C5A" w14:textId="77777777" w:rsidR="00732905" w:rsidRDefault="00000000">
      <w:r>
        <w:t>I’m a Computer Science student with a strong interest in coding and problem-solving. I’ve built real-world projects involving both frontend and backend development, and I enjoy exploring new technologies. I’m eager to keep improving my skills and gaining practical experience.</w:t>
      </w:r>
    </w:p>
    <w:p w14:paraId="3B2F216B" w14:textId="1EC58687" w:rsidR="00732905" w:rsidRDefault="00000000">
      <w:pPr>
        <w:pStyle w:val="Heading1"/>
      </w:pPr>
      <w:r>
        <w:t>EDUCATION</w:t>
      </w:r>
    </w:p>
    <w:p w14:paraId="1A21EA5A" w14:textId="77777777" w:rsidR="00732905" w:rsidRDefault="00000000">
      <w:pPr>
        <w:pStyle w:val="ListBullet"/>
      </w:pPr>
      <w:r>
        <w:t>B.Tech in Computer Science &amp; Engineering | KL University (08/2023 – 05/2027)</w:t>
      </w:r>
    </w:p>
    <w:p w14:paraId="2228486D" w14:textId="77777777" w:rsidR="00732905" w:rsidRDefault="00000000">
      <w:pPr>
        <w:pStyle w:val="ListBullet"/>
      </w:pPr>
      <w:r>
        <w:t>Intermediate | Narayana Junior College (06/2021 – 05/2023)</w:t>
      </w:r>
    </w:p>
    <w:p w14:paraId="7E6F4D3E" w14:textId="77777777" w:rsidR="00732905" w:rsidRDefault="00000000">
      <w:pPr>
        <w:pStyle w:val="ListBullet"/>
      </w:pPr>
      <w:r>
        <w:t>SSC | Sri Chaitanya Educational Institutions (06/2020 – 05/2021)</w:t>
      </w:r>
    </w:p>
    <w:p w14:paraId="616192A5" w14:textId="77777777" w:rsidR="005D59CC" w:rsidRDefault="005D59CC" w:rsidP="005D59CC">
      <w:pPr>
        <w:pStyle w:val="ListBullet"/>
        <w:numPr>
          <w:ilvl w:val="0"/>
          <w:numId w:val="0"/>
        </w:numPr>
      </w:pPr>
    </w:p>
    <w:p w14:paraId="7C3BF9F6" w14:textId="79DBB908" w:rsidR="005D59CC" w:rsidRDefault="005D59CC" w:rsidP="005D59CC">
      <w:pPr>
        <w:pStyle w:val="ListBullet"/>
        <w:numPr>
          <w:ilvl w:val="0"/>
          <w:numId w:val="0"/>
        </w:numPr>
        <w:rPr>
          <w:b/>
          <w:bCs/>
          <w:color w:val="004E9A"/>
          <w:sz w:val="28"/>
          <w:szCs w:val="28"/>
        </w:rPr>
      </w:pPr>
      <w:r w:rsidRPr="005D59CC">
        <w:rPr>
          <w:b/>
          <w:bCs/>
          <w:color w:val="004E9A"/>
          <w:sz w:val="28"/>
          <w:szCs w:val="28"/>
        </w:rPr>
        <w:t>INTERNSHIP</w:t>
      </w:r>
    </w:p>
    <w:p w14:paraId="0CD6023E" w14:textId="77777777" w:rsidR="005D59CC" w:rsidRPr="005D59CC" w:rsidRDefault="005D59CC" w:rsidP="005D59CC">
      <w:pPr>
        <w:pStyle w:val="ListBullet"/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AI &amp; Data Analytics Virtual Internship (Green Skills)</w:t>
      </w:r>
      <w:r w:rsidRPr="005D59CC">
        <w:rPr>
          <w:color w:val="000000" w:themeColor="text1"/>
          <w:lang w:val="en-IN"/>
        </w:rPr>
        <w:br/>
      </w:r>
      <w:r w:rsidRPr="005D59CC">
        <w:rPr>
          <w:i/>
          <w:iCs/>
          <w:color w:val="000000" w:themeColor="text1"/>
          <w:lang w:val="en-IN"/>
        </w:rPr>
        <w:t>Organized by AICTE, Shell India, and Edunet Foundation under Skills4Future</w:t>
      </w:r>
      <w:r w:rsidRPr="005D59CC">
        <w:rPr>
          <w:color w:val="000000" w:themeColor="text1"/>
          <w:lang w:val="en-IN"/>
        </w:rPr>
        <w:br/>
        <w:t>Duration: 15th July 2025 – 16th Aug 2025 (4 weeks)</w:t>
      </w:r>
    </w:p>
    <w:p w14:paraId="0920AAF7" w14:textId="77777777" w:rsidR="005D59CC" w:rsidRPr="005D59CC" w:rsidRDefault="005D59CC" w:rsidP="005D59CC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Worked on Artificial Intelligence and Data Analytics projects focused on sustainable solutions.</w:t>
      </w:r>
    </w:p>
    <w:p w14:paraId="454B802D" w14:textId="77777777" w:rsidR="005D59CC" w:rsidRPr="005D59CC" w:rsidRDefault="005D59CC" w:rsidP="005D59CC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Gained hands-on experience in applying AI techniques for real-world use cases.</w:t>
      </w:r>
    </w:p>
    <w:p w14:paraId="2624684B" w14:textId="5BB70C75" w:rsidR="005D59CC" w:rsidRPr="004C10E5" w:rsidRDefault="005D59CC" w:rsidP="004C10E5">
      <w:pPr>
        <w:pStyle w:val="ListBullet"/>
        <w:numPr>
          <w:ilvl w:val="0"/>
          <w:numId w:val="20"/>
        </w:numPr>
        <w:rPr>
          <w:color w:val="000000" w:themeColor="text1"/>
          <w:lang w:val="en-IN"/>
        </w:rPr>
      </w:pPr>
      <w:r w:rsidRPr="005D59CC">
        <w:rPr>
          <w:color w:val="000000" w:themeColor="text1"/>
          <w:lang w:val="en-IN"/>
        </w:rPr>
        <w:t>Enhanced teamwork and problem-solving skills through project-based learning.</w:t>
      </w:r>
    </w:p>
    <w:p w14:paraId="0EF346F3" w14:textId="77777777" w:rsidR="00732905" w:rsidRDefault="00000000">
      <w:pPr>
        <w:pStyle w:val="Heading1"/>
      </w:pPr>
      <w:r>
        <w:t>STRENGTHS</w:t>
      </w:r>
    </w:p>
    <w:p w14:paraId="0C0ED173" w14:textId="77777777" w:rsidR="004C10E5" w:rsidRDefault="004C10E5" w:rsidP="004C10E5">
      <w:r>
        <w:t xml:space="preserve">• Problem-Solving        • Full-Stack Development        • Continuous Learning  </w:t>
      </w:r>
    </w:p>
    <w:p w14:paraId="52718715" w14:textId="2F85D0B7" w:rsidR="004C10E5" w:rsidRPr="004C10E5" w:rsidRDefault="004C10E5" w:rsidP="004C10E5">
      <w:r>
        <w:t xml:space="preserve">• Team Collaboration     • Leadership                   • Adaptability  </w:t>
      </w:r>
    </w:p>
    <w:p w14:paraId="53292BEA" w14:textId="39A06894" w:rsidR="00732905" w:rsidRDefault="00000000" w:rsidP="004C10E5">
      <w:pPr>
        <w:pStyle w:val="Heading1"/>
      </w:pPr>
      <w:r>
        <w:t>CERTIFICATIONS</w:t>
      </w:r>
    </w:p>
    <w:p w14:paraId="6D8691DD" w14:textId="77777777" w:rsidR="00732905" w:rsidRDefault="00000000">
      <w:pPr>
        <w:pStyle w:val="ListBullet"/>
      </w:pPr>
      <w:r>
        <w:t>NPTEL - Introduction to C (Fundamentals of the C programming language)</w:t>
      </w:r>
    </w:p>
    <w:p w14:paraId="5E96ADAA" w14:textId="77777777" w:rsidR="00732905" w:rsidRDefault="00000000">
      <w:pPr>
        <w:pStyle w:val="ListBullet"/>
      </w:pPr>
      <w:r>
        <w:t>freeCodeCamp - Responsive Web Development (Responsive design techniques)</w:t>
      </w:r>
    </w:p>
    <w:p w14:paraId="55913FA1" w14:textId="77777777" w:rsidR="00732905" w:rsidRDefault="00000000">
      <w:pPr>
        <w:pStyle w:val="ListBullet"/>
      </w:pPr>
      <w:r>
        <w:t>Linguaskill Certification – Demonstrating proficiency in English</w:t>
      </w:r>
    </w:p>
    <w:p w14:paraId="25DAD184" w14:textId="3BDB41E2" w:rsidR="005D59CC" w:rsidRDefault="005D59CC">
      <w:pPr>
        <w:pStyle w:val="ListBullet"/>
      </w:pPr>
      <w:r w:rsidRPr="005D59CC">
        <w:t>Forage – Deloitte Australia, Data Analytics Job Simulation</w:t>
      </w:r>
    </w:p>
    <w:p w14:paraId="4042DA68" w14:textId="77777777" w:rsidR="00732905" w:rsidRDefault="00000000">
      <w:pPr>
        <w:pStyle w:val="Heading1"/>
      </w:pPr>
      <w:r>
        <w:lastRenderedPageBreak/>
        <w:t>SKILLS</w:t>
      </w:r>
    </w:p>
    <w:p w14:paraId="5FC1963B" w14:textId="0EE29584" w:rsidR="00732905" w:rsidRDefault="00000000">
      <w:r>
        <w:t>C, CSS, Data Structures, Eclipse, GitHub, GUI, HTML, Java, JavaScript, Microsoft Power BI, Python, React, Visual Studio Code, Node.js, Responsive Web Design</w:t>
      </w:r>
      <w:r w:rsidR="00AA688B">
        <w:t>,R,c#,Java</w:t>
      </w:r>
    </w:p>
    <w:p w14:paraId="20AD3618" w14:textId="77777777" w:rsidR="00732905" w:rsidRDefault="00000000">
      <w:pPr>
        <w:pStyle w:val="Heading1"/>
      </w:pPr>
      <w:r>
        <w:t>PROJECTS</w:t>
      </w:r>
    </w:p>
    <w:p w14:paraId="3000F656" w14:textId="77777777" w:rsidR="00732905" w:rsidRDefault="00000000">
      <w:pPr>
        <w:pStyle w:val="ListBullet"/>
      </w:pPr>
      <w:r>
        <w:t>Dhwani - Music System</w:t>
      </w:r>
    </w:p>
    <w:p w14:paraId="2FF6FCE3" w14:textId="1C393EEF" w:rsidR="00732905" w:rsidRDefault="00000000" w:rsidP="005D59CC">
      <w:pPr>
        <w:pStyle w:val="ListParagraph"/>
        <w:numPr>
          <w:ilvl w:val="0"/>
          <w:numId w:val="10"/>
        </w:numPr>
      </w:pPr>
      <w:r>
        <w:t>Full-stack web application to play songs and explore artists.</w:t>
      </w:r>
    </w:p>
    <w:p w14:paraId="31505A6C" w14:textId="709A21FC" w:rsidR="00732905" w:rsidRDefault="00000000" w:rsidP="005D59CC">
      <w:pPr>
        <w:pStyle w:val="ListParagraph"/>
        <w:numPr>
          <w:ilvl w:val="0"/>
          <w:numId w:val="10"/>
        </w:numPr>
      </w:pPr>
      <w:r>
        <w:t>Technologies used: React.js, Node.js, MySQL, Java</w:t>
      </w:r>
    </w:p>
    <w:p w14:paraId="72A99F6C" w14:textId="77777777" w:rsidR="00732905" w:rsidRDefault="00000000">
      <w:pPr>
        <w:pStyle w:val="ListBullet"/>
      </w:pPr>
      <w:r>
        <w:t>Hotel Room Booking Website</w:t>
      </w:r>
    </w:p>
    <w:p w14:paraId="7055E94B" w14:textId="20ED7FE1" w:rsidR="00732905" w:rsidRDefault="00000000" w:rsidP="005D59CC">
      <w:pPr>
        <w:pStyle w:val="ListParagraph"/>
        <w:numPr>
          <w:ilvl w:val="0"/>
          <w:numId w:val="12"/>
        </w:numPr>
      </w:pPr>
      <w:r>
        <w:t>Responsive website for booking hotel rooms.</w:t>
      </w:r>
    </w:p>
    <w:p w14:paraId="2AE3D437" w14:textId="2E7D38F5" w:rsidR="00732905" w:rsidRDefault="00000000" w:rsidP="005D59CC">
      <w:pPr>
        <w:pStyle w:val="ListParagraph"/>
        <w:numPr>
          <w:ilvl w:val="0"/>
          <w:numId w:val="12"/>
        </w:numPr>
      </w:pPr>
      <w:r>
        <w:t>Technologies used: HTML, CSS</w:t>
      </w:r>
    </w:p>
    <w:p w14:paraId="0151001A" w14:textId="77777777" w:rsidR="00732905" w:rsidRDefault="00000000">
      <w:pPr>
        <w:pStyle w:val="ListBullet"/>
      </w:pPr>
      <w:r>
        <w:t>Banking Customer Record Management System</w:t>
      </w:r>
    </w:p>
    <w:p w14:paraId="1B7D88D0" w14:textId="35DDEB2F" w:rsidR="00732905" w:rsidRDefault="00000000" w:rsidP="005D59CC">
      <w:pPr>
        <w:pStyle w:val="ListParagraph"/>
        <w:numPr>
          <w:ilvl w:val="0"/>
          <w:numId w:val="14"/>
        </w:numPr>
      </w:pPr>
      <w:r>
        <w:t>Managed customer records with quick retrieval using hash tables.</w:t>
      </w:r>
    </w:p>
    <w:p w14:paraId="39F66337" w14:textId="127FC123" w:rsidR="00732905" w:rsidRDefault="00000000" w:rsidP="005D59CC">
      <w:pPr>
        <w:pStyle w:val="ListParagraph"/>
        <w:numPr>
          <w:ilvl w:val="0"/>
          <w:numId w:val="14"/>
        </w:numPr>
      </w:pPr>
      <w:r>
        <w:t>Technologies used: C Data Structures</w:t>
      </w:r>
    </w:p>
    <w:p w14:paraId="3C48F72E" w14:textId="77777777" w:rsidR="00732905" w:rsidRDefault="00000000">
      <w:pPr>
        <w:pStyle w:val="ListBullet"/>
      </w:pPr>
      <w:r>
        <w:t>Mini Voting System</w:t>
      </w:r>
    </w:p>
    <w:p w14:paraId="563F78BA" w14:textId="4E843DD8" w:rsidR="00732905" w:rsidRDefault="00000000" w:rsidP="005D59CC">
      <w:pPr>
        <w:pStyle w:val="ListParagraph"/>
        <w:numPr>
          <w:ilvl w:val="0"/>
          <w:numId w:val="16"/>
        </w:numPr>
      </w:pPr>
      <w:r>
        <w:t>Real-time voting system for small events.</w:t>
      </w:r>
    </w:p>
    <w:p w14:paraId="5C074951" w14:textId="528E93A3" w:rsidR="00732905" w:rsidRDefault="00000000" w:rsidP="005D59CC">
      <w:pPr>
        <w:pStyle w:val="ListParagraph"/>
        <w:numPr>
          <w:ilvl w:val="0"/>
          <w:numId w:val="16"/>
        </w:numPr>
      </w:pPr>
      <w:r>
        <w:t>Technologies used: C Programming</w:t>
      </w:r>
    </w:p>
    <w:p w14:paraId="1E9488C9" w14:textId="77777777" w:rsidR="00732905" w:rsidRDefault="00000000">
      <w:pPr>
        <w:pStyle w:val="ListBullet"/>
      </w:pPr>
      <w:r>
        <w:t>Currency Converter with GUI Interface</w:t>
      </w:r>
    </w:p>
    <w:p w14:paraId="43505120" w14:textId="3458C136" w:rsidR="00732905" w:rsidRDefault="00000000" w:rsidP="005D59CC">
      <w:pPr>
        <w:pStyle w:val="ListParagraph"/>
        <w:numPr>
          <w:ilvl w:val="0"/>
          <w:numId w:val="18"/>
        </w:numPr>
      </w:pPr>
      <w:r>
        <w:t>GUI-based tool for currency conversion.</w:t>
      </w:r>
    </w:p>
    <w:p w14:paraId="7B4504C0" w14:textId="57B60A50" w:rsidR="00732905" w:rsidRDefault="00000000" w:rsidP="005D59CC">
      <w:pPr>
        <w:pStyle w:val="ListParagraph"/>
        <w:numPr>
          <w:ilvl w:val="0"/>
          <w:numId w:val="18"/>
        </w:numPr>
      </w:pPr>
      <w:r>
        <w:t>Technologies used: Java GUI</w:t>
      </w:r>
    </w:p>
    <w:sectPr w:rsidR="00732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3A4B1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D47AE"/>
    <w:multiLevelType w:val="hybridMultilevel"/>
    <w:tmpl w:val="361C26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269F7"/>
    <w:multiLevelType w:val="hybridMultilevel"/>
    <w:tmpl w:val="F8D4A2A6"/>
    <w:lvl w:ilvl="0" w:tplc="F89E593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61518"/>
    <w:multiLevelType w:val="hybridMultilevel"/>
    <w:tmpl w:val="D4F2FBA2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D209B"/>
    <w:multiLevelType w:val="hybridMultilevel"/>
    <w:tmpl w:val="CA943922"/>
    <w:lvl w:ilvl="0" w:tplc="3434FEE8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8716B"/>
    <w:multiLevelType w:val="hybridMultilevel"/>
    <w:tmpl w:val="EBE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414BA"/>
    <w:multiLevelType w:val="hybridMultilevel"/>
    <w:tmpl w:val="A5EA79A8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92AEF"/>
    <w:multiLevelType w:val="multilevel"/>
    <w:tmpl w:val="9872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C4CCB"/>
    <w:multiLevelType w:val="hybridMultilevel"/>
    <w:tmpl w:val="A7E235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1737"/>
    <w:multiLevelType w:val="hybridMultilevel"/>
    <w:tmpl w:val="C1D24EBC"/>
    <w:lvl w:ilvl="0" w:tplc="4B30D53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C4954"/>
    <w:multiLevelType w:val="hybridMultilevel"/>
    <w:tmpl w:val="4822A418"/>
    <w:lvl w:ilvl="0" w:tplc="97C6F13C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150F0"/>
    <w:multiLevelType w:val="hybridMultilevel"/>
    <w:tmpl w:val="A81E2A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204AF"/>
    <w:multiLevelType w:val="hybridMultilevel"/>
    <w:tmpl w:val="A02E8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D5DD6"/>
    <w:multiLevelType w:val="hybridMultilevel"/>
    <w:tmpl w:val="3B42C6EC"/>
    <w:lvl w:ilvl="0" w:tplc="08144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65619">
    <w:abstractNumId w:val="8"/>
  </w:num>
  <w:num w:numId="2" w16cid:durableId="1449086501">
    <w:abstractNumId w:val="6"/>
  </w:num>
  <w:num w:numId="3" w16cid:durableId="1613516729">
    <w:abstractNumId w:val="5"/>
  </w:num>
  <w:num w:numId="4" w16cid:durableId="1477985950">
    <w:abstractNumId w:val="4"/>
  </w:num>
  <w:num w:numId="5" w16cid:durableId="513033490">
    <w:abstractNumId w:val="7"/>
  </w:num>
  <w:num w:numId="6" w16cid:durableId="1325010092">
    <w:abstractNumId w:val="3"/>
  </w:num>
  <w:num w:numId="7" w16cid:durableId="569773153">
    <w:abstractNumId w:val="2"/>
  </w:num>
  <w:num w:numId="8" w16cid:durableId="87041757">
    <w:abstractNumId w:val="1"/>
  </w:num>
  <w:num w:numId="9" w16cid:durableId="846868732">
    <w:abstractNumId w:val="0"/>
  </w:num>
  <w:num w:numId="10" w16cid:durableId="1493375800">
    <w:abstractNumId w:val="19"/>
  </w:num>
  <w:num w:numId="11" w16cid:durableId="2043554982">
    <w:abstractNumId w:val="12"/>
  </w:num>
  <w:num w:numId="12" w16cid:durableId="615135612">
    <w:abstractNumId w:val="9"/>
  </w:num>
  <w:num w:numId="13" w16cid:durableId="27801217">
    <w:abstractNumId w:val="17"/>
  </w:num>
  <w:num w:numId="14" w16cid:durableId="1978416953">
    <w:abstractNumId w:val="13"/>
  </w:num>
  <w:num w:numId="15" w16cid:durableId="1850948381">
    <w:abstractNumId w:val="21"/>
  </w:num>
  <w:num w:numId="16" w16cid:durableId="1967619876">
    <w:abstractNumId w:val="16"/>
  </w:num>
  <w:num w:numId="17" w16cid:durableId="499741219">
    <w:abstractNumId w:val="10"/>
  </w:num>
  <w:num w:numId="18" w16cid:durableId="2088456049">
    <w:abstractNumId w:val="20"/>
  </w:num>
  <w:num w:numId="19" w16cid:durableId="1365062117">
    <w:abstractNumId w:val="18"/>
  </w:num>
  <w:num w:numId="20" w16cid:durableId="1683631527">
    <w:abstractNumId w:val="15"/>
  </w:num>
  <w:num w:numId="21" w16cid:durableId="731928129">
    <w:abstractNumId w:val="14"/>
  </w:num>
  <w:num w:numId="22" w16cid:durableId="10908088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27"/>
    <w:rsid w:val="0015074B"/>
    <w:rsid w:val="00180585"/>
    <w:rsid w:val="00244F5A"/>
    <w:rsid w:val="0029639D"/>
    <w:rsid w:val="002C15A1"/>
    <w:rsid w:val="00326F90"/>
    <w:rsid w:val="004C10E5"/>
    <w:rsid w:val="005D59CC"/>
    <w:rsid w:val="006C273C"/>
    <w:rsid w:val="00732905"/>
    <w:rsid w:val="009E56FF"/>
    <w:rsid w:val="00AA1D8D"/>
    <w:rsid w:val="00AA688B"/>
    <w:rsid w:val="00B47730"/>
    <w:rsid w:val="00CB0664"/>
    <w:rsid w:val="00E91479"/>
    <w:rsid w:val="00FC693F"/>
    <w:rsid w:val="00FD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2B836"/>
  <w14:defaultImageDpi w14:val="300"/>
  <w15:docId w15:val="{B5AAD328-8E2B-4067-A871-B52AAEB2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Srihitha Kalagarla</cp:lastModifiedBy>
  <cp:revision>8</cp:revision>
  <cp:lastPrinted>2025-09-10T14:35:00Z</cp:lastPrinted>
  <dcterms:created xsi:type="dcterms:W3CDTF">2025-09-10T14:03:00Z</dcterms:created>
  <dcterms:modified xsi:type="dcterms:W3CDTF">2025-10-15T13:54:00Z</dcterms:modified>
  <cp:category/>
</cp:coreProperties>
</file>