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7C157" w14:textId="77777777" w:rsidR="006F30C6" w:rsidRDefault="006F30C6" w:rsidP="0064738E">
      <w:pPr>
        <w:pStyle w:val="Title"/>
        <w:jc w:val="center"/>
        <w:rPr>
          <w:rFonts w:ascii="Times New Roman" w:hAnsi="Times New Roman" w:cs="Times New Roman"/>
        </w:rPr>
      </w:pPr>
    </w:p>
    <w:p w14:paraId="770EDAAB" w14:textId="77777777" w:rsidR="006F30C6" w:rsidRDefault="006F30C6" w:rsidP="0064738E">
      <w:pPr>
        <w:pStyle w:val="Title"/>
        <w:jc w:val="center"/>
        <w:rPr>
          <w:rFonts w:ascii="Times New Roman" w:hAnsi="Times New Roman" w:cs="Times New Roman"/>
        </w:rPr>
      </w:pPr>
    </w:p>
    <w:p w14:paraId="499F615E" w14:textId="77777777" w:rsidR="006F30C6" w:rsidRDefault="006F30C6" w:rsidP="0064738E">
      <w:pPr>
        <w:pStyle w:val="Title"/>
        <w:jc w:val="center"/>
        <w:rPr>
          <w:rFonts w:ascii="Times New Roman" w:hAnsi="Times New Roman" w:cs="Times New Roman"/>
        </w:rPr>
      </w:pPr>
    </w:p>
    <w:p w14:paraId="4B389774" w14:textId="77777777" w:rsidR="006F30C6" w:rsidRDefault="006F30C6" w:rsidP="0064738E">
      <w:pPr>
        <w:pStyle w:val="Title"/>
        <w:jc w:val="center"/>
        <w:rPr>
          <w:rFonts w:ascii="Times New Roman" w:hAnsi="Times New Roman" w:cs="Times New Roman"/>
        </w:rPr>
      </w:pPr>
    </w:p>
    <w:p w14:paraId="712A2BBF" w14:textId="77777777" w:rsidR="006F30C6" w:rsidRDefault="006F30C6" w:rsidP="0064738E">
      <w:pPr>
        <w:pStyle w:val="Title"/>
        <w:jc w:val="center"/>
        <w:rPr>
          <w:rFonts w:ascii="Times New Roman" w:hAnsi="Times New Roman" w:cs="Times New Roman"/>
        </w:rPr>
      </w:pPr>
    </w:p>
    <w:p w14:paraId="33B7A6A5" w14:textId="77777777" w:rsidR="006F30C6" w:rsidRDefault="006F30C6" w:rsidP="0064738E">
      <w:pPr>
        <w:pStyle w:val="Title"/>
        <w:jc w:val="center"/>
        <w:rPr>
          <w:rFonts w:ascii="Times New Roman" w:hAnsi="Times New Roman" w:cs="Times New Roman"/>
        </w:rPr>
      </w:pPr>
    </w:p>
    <w:p w14:paraId="13042E21" w14:textId="77777777" w:rsidR="006F30C6" w:rsidRDefault="006F30C6" w:rsidP="0064738E">
      <w:pPr>
        <w:pStyle w:val="Title"/>
        <w:jc w:val="center"/>
        <w:rPr>
          <w:rFonts w:ascii="Times New Roman" w:hAnsi="Times New Roman" w:cs="Times New Roman"/>
        </w:rPr>
      </w:pPr>
    </w:p>
    <w:p w14:paraId="667FE7AD" w14:textId="77777777" w:rsidR="006F30C6" w:rsidRDefault="006F30C6" w:rsidP="0064738E">
      <w:pPr>
        <w:pStyle w:val="Title"/>
        <w:jc w:val="center"/>
        <w:rPr>
          <w:rFonts w:ascii="Times New Roman" w:hAnsi="Times New Roman" w:cs="Times New Roman"/>
        </w:rPr>
      </w:pPr>
    </w:p>
    <w:p w14:paraId="7B95733A" w14:textId="77777777" w:rsidR="006F30C6" w:rsidRDefault="006F30C6" w:rsidP="0064738E">
      <w:pPr>
        <w:pStyle w:val="Title"/>
        <w:jc w:val="center"/>
        <w:rPr>
          <w:rFonts w:ascii="Times New Roman" w:hAnsi="Times New Roman" w:cs="Times New Roman"/>
        </w:rPr>
      </w:pPr>
    </w:p>
    <w:p w14:paraId="0DE99570" w14:textId="1826E12E" w:rsidR="00B65320" w:rsidRPr="0064738E" w:rsidRDefault="00000000" w:rsidP="0064738E">
      <w:pPr>
        <w:pStyle w:val="Title"/>
        <w:jc w:val="center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 xml:space="preserve">AI Skill Gap Analyzer </w:t>
      </w:r>
    </w:p>
    <w:p w14:paraId="55169033" w14:textId="254BC6E3" w:rsidR="00B65320" w:rsidRPr="0064738E" w:rsidRDefault="00000000" w:rsidP="0064738E">
      <w:pPr>
        <w:jc w:val="center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>Project Report</w:t>
      </w:r>
      <w:r w:rsidRPr="0064738E">
        <w:rPr>
          <w:rFonts w:ascii="Times New Roman" w:hAnsi="Times New Roman" w:cs="Times New Roman"/>
        </w:rPr>
        <w:br/>
        <w:t>By: Srihitha Kalagarla</w:t>
      </w:r>
      <w:r w:rsidRPr="0064738E">
        <w:rPr>
          <w:rFonts w:ascii="Times New Roman" w:hAnsi="Times New Roman" w:cs="Times New Roman"/>
        </w:rPr>
        <w:br/>
      </w:r>
      <w:r w:rsidR="0064738E">
        <w:rPr>
          <w:rFonts w:ascii="Times New Roman" w:hAnsi="Times New Roman" w:cs="Times New Roman"/>
        </w:rPr>
        <w:t>ID : 16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</w:r>
    </w:p>
    <w:p w14:paraId="514E2F24" w14:textId="77777777" w:rsidR="0064738E" w:rsidRPr="0064738E" w:rsidRDefault="0064738E">
      <w:pPr>
        <w:rPr>
          <w:rFonts w:ascii="Times New Roman" w:hAnsi="Times New Roman" w:cs="Times New Roman"/>
        </w:rPr>
      </w:pPr>
    </w:p>
    <w:p w14:paraId="49816EDB" w14:textId="77777777" w:rsidR="0064738E" w:rsidRPr="0064738E" w:rsidRDefault="0064738E">
      <w:pPr>
        <w:rPr>
          <w:rFonts w:ascii="Times New Roman" w:hAnsi="Times New Roman" w:cs="Times New Roman"/>
        </w:rPr>
      </w:pPr>
    </w:p>
    <w:p w14:paraId="1B715AA1" w14:textId="77777777" w:rsidR="0064738E" w:rsidRPr="0064738E" w:rsidRDefault="0064738E">
      <w:pPr>
        <w:rPr>
          <w:rFonts w:ascii="Times New Roman" w:hAnsi="Times New Roman" w:cs="Times New Roman"/>
        </w:rPr>
      </w:pPr>
    </w:p>
    <w:p w14:paraId="550A9037" w14:textId="77777777" w:rsidR="0064738E" w:rsidRPr="0064738E" w:rsidRDefault="0064738E">
      <w:pPr>
        <w:rPr>
          <w:rFonts w:ascii="Times New Roman" w:hAnsi="Times New Roman" w:cs="Times New Roman"/>
        </w:rPr>
      </w:pPr>
    </w:p>
    <w:p w14:paraId="14BB1663" w14:textId="77777777" w:rsidR="0064738E" w:rsidRPr="0064738E" w:rsidRDefault="0064738E">
      <w:pPr>
        <w:rPr>
          <w:rFonts w:ascii="Times New Roman" w:hAnsi="Times New Roman" w:cs="Times New Roman"/>
        </w:rPr>
      </w:pPr>
    </w:p>
    <w:p w14:paraId="5B90E078" w14:textId="77777777" w:rsidR="0064738E" w:rsidRPr="0064738E" w:rsidRDefault="0064738E">
      <w:pPr>
        <w:rPr>
          <w:rFonts w:ascii="Times New Roman" w:hAnsi="Times New Roman" w:cs="Times New Roman"/>
        </w:rPr>
      </w:pPr>
    </w:p>
    <w:p w14:paraId="06C06A74" w14:textId="77777777" w:rsidR="0064738E" w:rsidRPr="0064738E" w:rsidRDefault="0064738E">
      <w:pPr>
        <w:rPr>
          <w:rFonts w:ascii="Times New Roman" w:hAnsi="Times New Roman" w:cs="Times New Roman"/>
        </w:rPr>
      </w:pPr>
    </w:p>
    <w:p w14:paraId="5B7D117A" w14:textId="77777777" w:rsidR="0064738E" w:rsidRPr="0064738E" w:rsidRDefault="0064738E">
      <w:pPr>
        <w:rPr>
          <w:rFonts w:ascii="Times New Roman" w:hAnsi="Times New Roman" w:cs="Times New Roman"/>
        </w:rPr>
      </w:pPr>
    </w:p>
    <w:p w14:paraId="5DA6DC4D" w14:textId="77777777" w:rsidR="00B65320" w:rsidRPr="0064738E" w:rsidRDefault="00000000">
      <w:pPr>
        <w:pStyle w:val="Heading1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lastRenderedPageBreak/>
        <w:t>1. Abstract</w:t>
      </w:r>
    </w:p>
    <w:p w14:paraId="655E65C4" w14:textId="77777777" w:rsidR="00B65320" w:rsidRPr="0064738E" w:rsidRDefault="00000000">
      <w:pPr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br/>
        <w:t xml:space="preserve">The AI Skill Gap Analyzer Pro is an intelligent system that identifies and analyzes the gap between </w:t>
      </w:r>
      <w:r w:rsidRPr="0064738E">
        <w:rPr>
          <w:rFonts w:ascii="Times New Roman" w:hAnsi="Times New Roman" w:cs="Times New Roman"/>
        </w:rPr>
        <w:br/>
        <w:t xml:space="preserve">a candidate’s resume and a given job description using Natural Language Processing (NLP) and </w:t>
      </w:r>
      <w:r w:rsidRPr="0064738E">
        <w:rPr>
          <w:rFonts w:ascii="Times New Roman" w:hAnsi="Times New Roman" w:cs="Times New Roman"/>
        </w:rPr>
        <w:br/>
        <w:t xml:space="preserve">Machine Learning. The application automates skill extraction, similarity matching, and visualization </w:t>
      </w:r>
      <w:r w:rsidRPr="0064738E">
        <w:rPr>
          <w:rFonts w:ascii="Times New Roman" w:hAnsi="Times New Roman" w:cs="Times New Roman"/>
        </w:rPr>
        <w:br/>
        <w:t xml:space="preserve">to provide a comprehensive skill comparison report. Built using Streamlit, spaCy, and Sentence-BERT, </w:t>
      </w:r>
      <w:r w:rsidRPr="0064738E">
        <w:rPr>
          <w:rFonts w:ascii="Times New Roman" w:hAnsi="Times New Roman" w:cs="Times New Roman"/>
        </w:rPr>
        <w:br/>
        <w:t>it helps both recruiters and candidates understand strengths, weaknesses, and areas for upskilling.</w:t>
      </w:r>
      <w:r w:rsidRPr="0064738E">
        <w:rPr>
          <w:rFonts w:ascii="Times New Roman" w:hAnsi="Times New Roman" w:cs="Times New Roman"/>
        </w:rPr>
        <w:br/>
      </w:r>
    </w:p>
    <w:p w14:paraId="7172EA57" w14:textId="77777777" w:rsidR="00B65320" w:rsidRPr="0064738E" w:rsidRDefault="00000000">
      <w:pPr>
        <w:pStyle w:val="Heading1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>2. Introduction</w:t>
      </w:r>
    </w:p>
    <w:p w14:paraId="6094F926" w14:textId="77777777" w:rsidR="00B65320" w:rsidRPr="0064738E" w:rsidRDefault="00000000">
      <w:pPr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br/>
        <w:t xml:space="preserve">Manual comparison of resumes and job descriptions is time-consuming, inconsistent, and subjective. </w:t>
      </w:r>
      <w:r w:rsidRPr="0064738E">
        <w:rPr>
          <w:rFonts w:ascii="Times New Roman" w:hAnsi="Times New Roman" w:cs="Times New Roman"/>
        </w:rPr>
        <w:br/>
        <w:t xml:space="preserve">This project aims to automate the process by using AI models to read resumes and JDs, extract </w:t>
      </w:r>
      <w:r w:rsidRPr="0064738E">
        <w:rPr>
          <w:rFonts w:ascii="Times New Roman" w:hAnsi="Times New Roman" w:cs="Times New Roman"/>
        </w:rPr>
        <w:br/>
        <w:t xml:space="preserve">skills, compute similarity scores, and visualize the results. The goal is to highlight the most </w:t>
      </w:r>
      <w:r w:rsidRPr="0064738E">
        <w:rPr>
          <w:rFonts w:ascii="Times New Roman" w:hAnsi="Times New Roman" w:cs="Times New Roman"/>
        </w:rPr>
        <w:br/>
        <w:t>important missing skills for a target job role.</w:t>
      </w:r>
      <w:r w:rsidRPr="0064738E">
        <w:rPr>
          <w:rFonts w:ascii="Times New Roman" w:hAnsi="Times New Roman" w:cs="Times New Roman"/>
        </w:rPr>
        <w:br/>
      </w:r>
    </w:p>
    <w:p w14:paraId="4E271639" w14:textId="77777777" w:rsidR="00B65320" w:rsidRPr="0064738E" w:rsidRDefault="00000000">
      <w:pPr>
        <w:pStyle w:val="Heading1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>3. Objectives</w:t>
      </w:r>
    </w:p>
    <w:p w14:paraId="4C8C665E" w14:textId="77777777" w:rsidR="00B65320" w:rsidRPr="0064738E" w:rsidRDefault="00000000">
      <w:pPr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br/>
        <w:t>• Automate the process of resume–JD comparison.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• Extract technical, soft, and tool-based skills using NLP.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• Compute similarity using semantic embeddings.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• Visualize skill matches, gaps, and recommendations.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• Generate exportable reports (PDF and CSV) for analysis.</w:t>
      </w:r>
      <w:r w:rsidRPr="0064738E">
        <w:rPr>
          <w:rFonts w:ascii="Times New Roman" w:hAnsi="Times New Roman" w:cs="Times New Roman"/>
        </w:rPr>
        <w:br/>
      </w:r>
    </w:p>
    <w:p w14:paraId="413FFFF0" w14:textId="77777777" w:rsidR="00B65320" w:rsidRPr="0064738E" w:rsidRDefault="00000000">
      <w:pPr>
        <w:pStyle w:val="Heading1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lastRenderedPageBreak/>
        <w:t>4. System Architecture</w:t>
      </w:r>
    </w:p>
    <w:p w14:paraId="4F4A6138" w14:textId="77777777" w:rsidR="00B65320" w:rsidRPr="0064738E" w:rsidRDefault="00000000">
      <w:pPr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br/>
        <w:t>The system consists of four main modules: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1. Data Ingestion &amp; Parsing – Upload and clean text from resumes and JDs.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2. Skill Extraction – Identify and categorize skills using NLP and pattern matching.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3. Skill Gap Analysis – Compare resume and JD skills using Sentence-BERT + cosine similarity.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4. Visualization &amp; Dashboard – Display results with radar charts, heatmaps, and export options.</w:t>
      </w:r>
      <w:r w:rsidRPr="0064738E">
        <w:rPr>
          <w:rFonts w:ascii="Times New Roman" w:hAnsi="Times New Roman" w:cs="Times New Roman"/>
        </w:rPr>
        <w:br/>
      </w:r>
    </w:p>
    <w:p w14:paraId="738082AC" w14:textId="77777777" w:rsidR="00B65320" w:rsidRPr="0064738E" w:rsidRDefault="00000000">
      <w:pPr>
        <w:pStyle w:val="Heading1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>5. Module Descriptions</w:t>
      </w:r>
    </w:p>
    <w:p w14:paraId="2421FED1" w14:textId="77777777" w:rsidR="00B65320" w:rsidRPr="0064738E" w:rsidRDefault="00000000">
      <w:pPr>
        <w:pStyle w:val="Heading2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>5.1 Data Ingestion &amp; Parsing</w:t>
      </w:r>
    </w:p>
    <w:p w14:paraId="473954FE" w14:textId="77777777" w:rsidR="00B65320" w:rsidRPr="0064738E" w:rsidRDefault="00000000">
      <w:pPr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br/>
        <w:t xml:space="preserve">This module handles uploading and parsing resumes and job descriptions in multiple formats </w:t>
      </w:r>
      <w:r w:rsidRPr="0064738E">
        <w:rPr>
          <w:rFonts w:ascii="Times New Roman" w:hAnsi="Times New Roman" w:cs="Times New Roman"/>
        </w:rPr>
        <w:br/>
        <w:t xml:space="preserve">(PDF, DOCX, TXT). It uses PyPDF2, docx, and OCR for extraction, then normalizes text by </w:t>
      </w:r>
      <w:r w:rsidRPr="0064738E">
        <w:rPr>
          <w:rFonts w:ascii="Times New Roman" w:hAnsi="Times New Roman" w:cs="Times New Roman"/>
        </w:rPr>
        <w:br/>
        <w:t>removing personal info, headers, and noise using remove_personal() and normalize_text().</w:t>
      </w:r>
      <w:r w:rsidRPr="0064738E">
        <w:rPr>
          <w:rFonts w:ascii="Times New Roman" w:hAnsi="Times New Roman" w:cs="Times New Roman"/>
        </w:rPr>
        <w:br/>
      </w:r>
    </w:p>
    <w:p w14:paraId="7D7E6F88" w14:textId="77777777" w:rsidR="00B65320" w:rsidRPr="0064738E" w:rsidRDefault="00000000">
      <w:pPr>
        <w:pStyle w:val="Heading2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>5.2 Skill Extraction</w:t>
      </w:r>
    </w:p>
    <w:p w14:paraId="7689BDBF" w14:textId="77777777" w:rsidR="00B65320" w:rsidRPr="0064738E" w:rsidRDefault="00000000">
      <w:pPr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br/>
        <w:t xml:space="preserve">This module uses spaCy, regex, and custom NER to extract skills from cleaned text. It identifies </w:t>
      </w:r>
      <w:r w:rsidRPr="0064738E">
        <w:rPr>
          <w:rFonts w:ascii="Times New Roman" w:hAnsi="Times New Roman" w:cs="Times New Roman"/>
        </w:rPr>
        <w:br/>
        <w:t xml:space="preserve">technical, soft, and tool-based skills with confidence scores and displays them as tag clouds </w:t>
      </w:r>
      <w:r w:rsidRPr="0064738E">
        <w:rPr>
          <w:rFonts w:ascii="Times New Roman" w:hAnsi="Times New Roman" w:cs="Times New Roman"/>
        </w:rPr>
        <w:br/>
        <w:t>and categorized lists.</w:t>
      </w:r>
      <w:r w:rsidRPr="0064738E">
        <w:rPr>
          <w:rFonts w:ascii="Times New Roman" w:hAnsi="Times New Roman" w:cs="Times New Roman"/>
        </w:rPr>
        <w:br/>
      </w:r>
    </w:p>
    <w:p w14:paraId="1D4146A5" w14:textId="77777777" w:rsidR="00B65320" w:rsidRPr="0064738E" w:rsidRDefault="00000000">
      <w:pPr>
        <w:pStyle w:val="Heading2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>5.3 Skill Gap Analysis</w:t>
      </w:r>
    </w:p>
    <w:p w14:paraId="6C3FDDF6" w14:textId="77777777" w:rsidR="00B65320" w:rsidRPr="0064738E" w:rsidRDefault="00000000">
      <w:pPr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br/>
        <w:t xml:space="preserve">This module encodes extracted skills using Sentence-BERT embeddings and computes cosine similarity 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lastRenderedPageBreak/>
        <w:t xml:space="preserve">scores to measure how closely resume skills match job description skills. It classifies matches as </w:t>
      </w:r>
      <w:r w:rsidRPr="0064738E">
        <w:rPr>
          <w:rFonts w:ascii="Times New Roman" w:hAnsi="Times New Roman" w:cs="Times New Roman"/>
        </w:rPr>
        <w:br/>
        <w:t>Strong, Partial, or Missing and ranks them by importance.</w:t>
      </w:r>
      <w:r w:rsidRPr="0064738E">
        <w:rPr>
          <w:rFonts w:ascii="Times New Roman" w:hAnsi="Times New Roman" w:cs="Times New Roman"/>
        </w:rPr>
        <w:br/>
      </w:r>
    </w:p>
    <w:p w14:paraId="69332525" w14:textId="77777777" w:rsidR="00B65320" w:rsidRPr="0064738E" w:rsidRDefault="00000000">
      <w:pPr>
        <w:pStyle w:val="Heading2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>5.4 Visualization &amp; Dashboard</w:t>
      </w:r>
    </w:p>
    <w:p w14:paraId="6A24E32A" w14:textId="77777777" w:rsidR="00B65320" w:rsidRPr="0064738E" w:rsidRDefault="00000000">
      <w:pPr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br/>
        <w:t xml:space="preserve">This module provides an interactive Streamlit interface with multiple tabs for overview, skills, </w:t>
      </w:r>
      <w:r w:rsidRPr="0064738E">
        <w:rPr>
          <w:rFonts w:ascii="Times New Roman" w:hAnsi="Times New Roman" w:cs="Times New Roman"/>
        </w:rPr>
        <w:br/>
        <w:t xml:space="preserve">gap analysis, and report export. It visualizes results with radar charts, heatmaps, and bar graphs. </w:t>
      </w:r>
      <w:r w:rsidRPr="0064738E">
        <w:rPr>
          <w:rFonts w:ascii="Times New Roman" w:hAnsi="Times New Roman" w:cs="Times New Roman"/>
        </w:rPr>
        <w:br/>
        <w:t>Users can download analysis as PDF or CSV reports.</w:t>
      </w:r>
      <w:r w:rsidRPr="0064738E">
        <w:rPr>
          <w:rFonts w:ascii="Times New Roman" w:hAnsi="Times New Roman" w:cs="Times New Roman"/>
        </w:rPr>
        <w:br/>
      </w:r>
    </w:p>
    <w:p w14:paraId="242BC396" w14:textId="77777777" w:rsidR="00B65320" w:rsidRPr="0064738E" w:rsidRDefault="00000000">
      <w:pPr>
        <w:pStyle w:val="Heading1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>6. Technologies Used</w:t>
      </w:r>
    </w:p>
    <w:p w14:paraId="3DFB1899" w14:textId="77777777" w:rsidR="00B65320" w:rsidRPr="0064738E" w:rsidRDefault="00000000">
      <w:pPr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br/>
        <w:t>Frontend/UI: Streamlit, HTML, CSS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Text Parsing: PyPDF2, docx, pytesseract (OCR)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NLP &amp; ML: spaCy, Sentence-BERT, scikit-learn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Data Handling: Pandas, NumPy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Visualization: Plotly, Seaborn, Matplotlib</w:t>
      </w:r>
      <w:r w:rsidRPr="0064738E">
        <w:rPr>
          <w:rFonts w:ascii="Times New Roman" w:hAnsi="Times New Roman" w:cs="Times New Roman"/>
        </w:rPr>
        <w:br/>
      </w:r>
    </w:p>
    <w:p w14:paraId="64EB8DE1" w14:textId="77777777" w:rsidR="00B65320" w:rsidRPr="0064738E" w:rsidRDefault="00000000">
      <w:pPr>
        <w:pStyle w:val="Heading1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>7. Results</w:t>
      </w:r>
    </w:p>
    <w:p w14:paraId="3BAEEAF2" w14:textId="77777777" w:rsidR="00B65320" w:rsidRPr="0064738E" w:rsidRDefault="00000000">
      <w:pPr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br/>
        <w:t>The system successfully identifies strong, partial, and missing skills between resume and job description.</w:t>
      </w:r>
      <w:r w:rsidRPr="0064738E">
        <w:rPr>
          <w:rFonts w:ascii="Times New Roman" w:hAnsi="Times New Roman" w:cs="Times New Roman"/>
        </w:rPr>
        <w:br/>
        <w:t>Example results: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• Overall Skill Match: 78%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• Strong Matches: Python, SQL, Machine Learning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>• Partial Matches: AWS, Tableau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lastRenderedPageBreak/>
        <w:t>• Missing Skills: TensorFlow, CI/CD, Jenkins</w:t>
      </w:r>
      <w:r w:rsidRPr="0064738E">
        <w:rPr>
          <w:rFonts w:ascii="Times New Roman" w:hAnsi="Times New Roman" w:cs="Times New Roman"/>
        </w:rPr>
        <w:br/>
      </w:r>
    </w:p>
    <w:p w14:paraId="40782992" w14:textId="77777777" w:rsidR="00B65320" w:rsidRPr="0064738E" w:rsidRDefault="00000000">
      <w:pPr>
        <w:pStyle w:val="Heading1"/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t>8. Conclusion &amp; Future Work</w:t>
      </w:r>
    </w:p>
    <w:p w14:paraId="5CDF8FD8" w14:textId="77777777" w:rsidR="00B65320" w:rsidRPr="0064738E" w:rsidRDefault="00000000">
      <w:pPr>
        <w:rPr>
          <w:rFonts w:ascii="Times New Roman" w:hAnsi="Times New Roman" w:cs="Times New Roman"/>
        </w:rPr>
      </w:pPr>
      <w:r w:rsidRPr="0064738E">
        <w:rPr>
          <w:rFonts w:ascii="Times New Roman" w:hAnsi="Times New Roman" w:cs="Times New Roman"/>
        </w:rPr>
        <w:br/>
        <w:t xml:space="preserve">The AI Skill Gap Analyzer Pro provides an accurate and automated method for understanding skill differences </w:t>
      </w:r>
      <w:r w:rsidRPr="0064738E">
        <w:rPr>
          <w:rFonts w:ascii="Times New Roman" w:hAnsi="Times New Roman" w:cs="Times New Roman"/>
        </w:rPr>
        <w:br/>
        <w:t xml:space="preserve">between resumes and job descriptions. It benefits both candidates and recruiters by saving time and improving </w:t>
      </w:r>
      <w:r w:rsidRPr="0064738E">
        <w:rPr>
          <w:rFonts w:ascii="Times New Roman" w:hAnsi="Times New Roman" w:cs="Times New Roman"/>
        </w:rPr>
        <w:br/>
        <w:t>the quality of hiring decisions.</w:t>
      </w:r>
      <w:r w:rsidRPr="0064738E">
        <w:rPr>
          <w:rFonts w:ascii="Times New Roman" w:hAnsi="Times New Roman" w:cs="Times New Roman"/>
        </w:rPr>
        <w:br/>
      </w:r>
      <w:r w:rsidRPr="0064738E">
        <w:rPr>
          <w:rFonts w:ascii="Times New Roman" w:hAnsi="Times New Roman" w:cs="Times New Roman"/>
        </w:rPr>
        <w:br/>
        <w:t xml:space="preserve">Future work includes integrating LinkedIn APIs for live skill suggestions, adding multilingual support, </w:t>
      </w:r>
      <w:r w:rsidRPr="0064738E">
        <w:rPr>
          <w:rFonts w:ascii="Times New Roman" w:hAnsi="Times New Roman" w:cs="Times New Roman"/>
        </w:rPr>
        <w:br/>
        <w:t>and recommending online courses for missing skills.</w:t>
      </w:r>
      <w:r w:rsidRPr="0064738E">
        <w:rPr>
          <w:rFonts w:ascii="Times New Roman" w:hAnsi="Times New Roman" w:cs="Times New Roman"/>
        </w:rPr>
        <w:br/>
      </w:r>
    </w:p>
    <w:p w14:paraId="5974ACEE" w14:textId="2F726671" w:rsidR="00B65320" w:rsidRPr="0064738E" w:rsidRDefault="00B65320">
      <w:pPr>
        <w:rPr>
          <w:rFonts w:ascii="Times New Roman" w:hAnsi="Times New Roman" w:cs="Times New Roman"/>
        </w:rPr>
      </w:pPr>
    </w:p>
    <w:sectPr w:rsidR="00B65320" w:rsidRPr="0064738E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25647" w14:textId="77777777" w:rsidR="00E619DA" w:rsidRDefault="00E619DA" w:rsidP="006F30C6">
      <w:pPr>
        <w:spacing w:after="0" w:line="240" w:lineRule="auto"/>
      </w:pPr>
      <w:r>
        <w:separator/>
      </w:r>
    </w:p>
  </w:endnote>
  <w:endnote w:type="continuationSeparator" w:id="0">
    <w:p w14:paraId="00F9B9C3" w14:textId="77777777" w:rsidR="00E619DA" w:rsidRDefault="00E619DA" w:rsidP="006F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28E58" w14:textId="68482421" w:rsidR="006F30C6" w:rsidRDefault="006F30C6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9F05BE" wp14:editId="19AC184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16F0B7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D9F5E" w14:textId="77777777" w:rsidR="00E619DA" w:rsidRDefault="00E619DA" w:rsidP="006F30C6">
      <w:pPr>
        <w:spacing w:after="0" w:line="240" w:lineRule="auto"/>
      </w:pPr>
      <w:r>
        <w:separator/>
      </w:r>
    </w:p>
  </w:footnote>
  <w:footnote w:type="continuationSeparator" w:id="0">
    <w:p w14:paraId="4E36E226" w14:textId="77777777" w:rsidR="00E619DA" w:rsidRDefault="00E619DA" w:rsidP="006F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864277">
    <w:abstractNumId w:val="8"/>
  </w:num>
  <w:num w:numId="2" w16cid:durableId="1764379313">
    <w:abstractNumId w:val="6"/>
  </w:num>
  <w:num w:numId="3" w16cid:durableId="611204985">
    <w:abstractNumId w:val="5"/>
  </w:num>
  <w:num w:numId="4" w16cid:durableId="1693335296">
    <w:abstractNumId w:val="4"/>
  </w:num>
  <w:num w:numId="5" w16cid:durableId="1155148891">
    <w:abstractNumId w:val="7"/>
  </w:num>
  <w:num w:numId="6" w16cid:durableId="1299803349">
    <w:abstractNumId w:val="3"/>
  </w:num>
  <w:num w:numId="7" w16cid:durableId="1994218158">
    <w:abstractNumId w:val="2"/>
  </w:num>
  <w:num w:numId="8" w16cid:durableId="421340267">
    <w:abstractNumId w:val="1"/>
  </w:num>
  <w:num w:numId="9" w16cid:durableId="96489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389"/>
    <w:rsid w:val="0015074B"/>
    <w:rsid w:val="0029639D"/>
    <w:rsid w:val="002D551E"/>
    <w:rsid w:val="00326F90"/>
    <w:rsid w:val="0064738E"/>
    <w:rsid w:val="006F30C6"/>
    <w:rsid w:val="00A654A8"/>
    <w:rsid w:val="00AA1D8D"/>
    <w:rsid w:val="00B47730"/>
    <w:rsid w:val="00B65320"/>
    <w:rsid w:val="00CB0664"/>
    <w:rsid w:val="00E619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FB408"/>
  <w14:defaultImageDpi w14:val="300"/>
  <w15:docId w15:val="{8F0162C3-0842-4E0D-8579-F4951292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Srihitha Kalagarla</cp:lastModifiedBy>
  <cp:revision>5</cp:revision>
  <dcterms:created xsi:type="dcterms:W3CDTF">2025-10-29T11:22:00Z</dcterms:created>
  <dcterms:modified xsi:type="dcterms:W3CDTF">2025-10-29T11:24:00Z</dcterms:modified>
  <cp:category/>
</cp:coreProperties>
</file>